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5A6A9" w14:textId="77777777" w:rsidR="00AC2E0B" w:rsidRPr="007F36F5" w:rsidRDefault="00000000">
      <w:pPr>
        <w:pStyle w:val="Ttulo"/>
        <w:rPr>
          <w:lang w:val="pt-BR"/>
        </w:rPr>
      </w:pPr>
      <w:r w:rsidRPr="007F36F5">
        <w:rPr>
          <w:lang w:val="pt-BR"/>
        </w:rPr>
        <w:t>Manual de Execução - Sistema Java com Conexão JDBC</w:t>
      </w:r>
    </w:p>
    <w:p w14:paraId="04275985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Este documento descreve os requisitos mínimos e os passos necessários para executar um projeto Java com interface gráfica (Swing) integrado a um banco de dados MySQL utilizando JDBC (Java Database Connectivity).</w:t>
      </w:r>
    </w:p>
    <w:p w14:paraId="74A1F8AA" w14:textId="77777777" w:rsidR="00AC2E0B" w:rsidRPr="007F36F5" w:rsidRDefault="00000000">
      <w:pPr>
        <w:pStyle w:val="Ttulo1"/>
        <w:rPr>
          <w:lang w:val="pt-BR"/>
        </w:rPr>
      </w:pPr>
      <w:r w:rsidRPr="007F36F5">
        <w:rPr>
          <w:lang w:val="pt-BR"/>
        </w:rPr>
        <w:t>1. Requisitos Mínimos</w:t>
      </w:r>
    </w:p>
    <w:p w14:paraId="04CD7830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Para executar o sistema corretamente, é necessário ter os seguintes requisitos instalados e configurados:</w:t>
      </w:r>
    </w:p>
    <w:p w14:paraId="5988889A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- Java Development Kit (JDK) 8 ou superior</w:t>
      </w:r>
    </w:p>
    <w:p w14:paraId="65ED5A81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- Ambiente de desenvolvimento (recomendado: IntelliJ IDEA, Eclipse ou NetBeans)</w:t>
      </w:r>
    </w:p>
    <w:p w14:paraId="5DB5E98B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- Sistema operacional Windows, Linux ou macOS</w:t>
      </w:r>
    </w:p>
    <w:p w14:paraId="26CD5BCE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- MySQL Server instalado e em execução</w:t>
      </w:r>
    </w:p>
    <w:p w14:paraId="2F47AD4D" w14:textId="77777777" w:rsidR="00AC2E0B" w:rsidRDefault="00000000">
      <w:r>
        <w:t xml:space="preserve">- Driver JDBC </w:t>
      </w:r>
      <w:proofErr w:type="gramStart"/>
      <w:r>
        <w:t>para MySQL</w:t>
      </w:r>
      <w:proofErr w:type="gramEnd"/>
      <w:r>
        <w:t xml:space="preserve"> (mysql-connector-java-x.x.x.jar)</w:t>
      </w:r>
    </w:p>
    <w:p w14:paraId="6BD0370A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- Variável de ambiente JAVA_HOME configurada corretamente</w:t>
      </w:r>
    </w:p>
    <w:p w14:paraId="2DDC7332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- Caminho do JDK adicionado à variável PATH</w:t>
      </w:r>
    </w:p>
    <w:p w14:paraId="7D3C02AD" w14:textId="77777777" w:rsidR="00AC2E0B" w:rsidRPr="007F36F5" w:rsidRDefault="00000000">
      <w:pPr>
        <w:pStyle w:val="Ttulo1"/>
        <w:rPr>
          <w:lang w:val="pt-BR"/>
        </w:rPr>
      </w:pPr>
      <w:r w:rsidRPr="007F36F5">
        <w:rPr>
          <w:lang w:val="pt-BR"/>
        </w:rPr>
        <w:t>2. Configuração do Banco de Dados</w:t>
      </w:r>
    </w:p>
    <w:p w14:paraId="023FABED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1. Instale e inicie o MySQL Server.</w:t>
      </w:r>
    </w:p>
    <w:p w14:paraId="5FB346FD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2. Crie um banco de dados no MySQL com o nome apropriado, por exemplo: `sistema_cursos`</w:t>
      </w:r>
    </w:p>
    <w:p w14:paraId="7BB731F9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3. Execute os scripts SQL para criar as tabelas necessárias, como `alunos`, `cursos`, `matriculas`, etc.</w:t>
      </w:r>
    </w:p>
    <w:p w14:paraId="3E051B0A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4. Certifique-se de que o usuário e a senha usados no código Java estejam corretos e tenham permissão de acesso.</w:t>
      </w:r>
    </w:p>
    <w:p w14:paraId="64EB1297" w14:textId="77777777" w:rsidR="00AC2E0B" w:rsidRPr="007F36F5" w:rsidRDefault="00000000">
      <w:pPr>
        <w:pStyle w:val="Ttulo1"/>
        <w:rPr>
          <w:lang w:val="pt-BR"/>
        </w:rPr>
      </w:pPr>
      <w:r w:rsidRPr="007F36F5">
        <w:rPr>
          <w:lang w:val="pt-BR"/>
        </w:rPr>
        <w:t>3. Estrutura de Conexão JDBC</w:t>
      </w:r>
    </w:p>
    <w:p w14:paraId="29352165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O código Java utiliza a biblioteca JDBC para conectar-se ao banco de dados. Um exemplo de conexão pode ser:</w:t>
      </w:r>
      <w:r w:rsidRPr="007F36F5">
        <w:rPr>
          <w:lang w:val="pt-BR"/>
        </w:rPr>
        <w:br/>
      </w:r>
      <w:r w:rsidRPr="007F36F5">
        <w:rPr>
          <w:lang w:val="pt-BR"/>
        </w:rPr>
        <w:br/>
      </w:r>
      <w:r w:rsidRPr="007F36F5">
        <w:rPr>
          <w:lang w:val="pt-BR"/>
        </w:rPr>
        <w:lastRenderedPageBreak/>
        <w:t>```java</w:t>
      </w:r>
      <w:r w:rsidRPr="007F36F5">
        <w:rPr>
          <w:lang w:val="pt-BR"/>
        </w:rPr>
        <w:br/>
        <w:t>String url = "jdbc:mysql://localhost:3306/sistema_cursos";</w:t>
      </w:r>
      <w:r w:rsidRPr="007F36F5">
        <w:rPr>
          <w:lang w:val="pt-BR"/>
        </w:rPr>
        <w:br/>
        <w:t>String usuario = "root";</w:t>
      </w:r>
      <w:r w:rsidRPr="007F36F5">
        <w:rPr>
          <w:lang w:val="pt-BR"/>
        </w:rPr>
        <w:br/>
        <w:t>String senha = "sua_senha";</w:t>
      </w:r>
      <w:r w:rsidRPr="007F36F5">
        <w:rPr>
          <w:lang w:val="pt-BR"/>
        </w:rPr>
        <w:br/>
        <w:t>Connection conexao = DriverManager.getConnection(url, usuario, senha);</w:t>
      </w:r>
      <w:r w:rsidRPr="007F36F5">
        <w:rPr>
          <w:lang w:val="pt-BR"/>
        </w:rPr>
        <w:br/>
        <w:t>```</w:t>
      </w:r>
      <w:r w:rsidRPr="007F36F5">
        <w:rPr>
          <w:lang w:val="pt-BR"/>
        </w:rPr>
        <w:br/>
      </w:r>
      <w:r w:rsidRPr="007F36F5">
        <w:rPr>
          <w:lang w:val="pt-BR"/>
        </w:rPr>
        <w:br/>
        <w:t>Certifique-se de importar o driver JDBC com:</w:t>
      </w:r>
      <w:r w:rsidRPr="007F36F5">
        <w:rPr>
          <w:lang w:val="pt-BR"/>
        </w:rPr>
        <w:br/>
        <w:t>`Class.forName("</w:t>
      </w:r>
      <w:proofErr w:type="gramStart"/>
      <w:r w:rsidRPr="007F36F5">
        <w:rPr>
          <w:lang w:val="pt-BR"/>
        </w:rPr>
        <w:t>com.mysql</w:t>
      </w:r>
      <w:proofErr w:type="gramEnd"/>
      <w:r w:rsidRPr="007F36F5">
        <w:rPr>
          <w:lang w:val="pt-BR"/>
        </w:rPr>
        <w:t>.cj.jdbc.Driver");`</w:t>
      </w:r>
    </w:p>
    <w:p w14:paraId="764EE0CD" w14:textId="77777777" w:rsidR="00AC2E0B" w:rsidRPr="007F36F5" w:rsidRDefault="00000000">
      <w:pPr>
        <w:pStyle w:val="Ttulo1"/>
        <w:rPr>
          <w:lang w:val="pt-BR"/>
        </w:rPr>
      </w:pPr>
      <w:r w:rsidRPr="007F36F5">
        <w:rPr>
          <w:lang w:val="pt-BR"/>
        </w:rPr>
        <w:t>4. Como Executar o Projeto</w:t>
      </w:r>
    </w:p>
    <w:p w14:paraId="4B1312C1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1. Importe o projeto em sua IDE preferida.</w:t>
      </w:r>
    </w:p>
    <w:p w14:paraId="35C360BD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2. Adicione o driver JDBC (arquivo `.jar`) ao classpath do projeto.</w:t>
      </w:r>
    </w:p>
    <w:p w14:paraId="2362F858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3. Verifique se o banco de dados está rodando e acessível.</w:t>
      </w:r>
    </w:p>
    <w:p w14:paraId="26DE1EF6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4. Execute a classe principal que inicia a interface gráfica do sistema.</w:t>
      </w:r>
    </w:p>
    <w:p w14:paraId="325698C9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5. Utilize as funcionalidades da interface para interagir com o banco de dados.</w:t>
      </w:r>
    </w:p>
    <w:p w14:paraId="3F30338E" w14:textId="77777777" w:rsidR="00AC2E0B" w:rsidRPr="007F36F5" w:rsidRDefault="00000000">
      <w:pPr>
        <w:pStyle w:val="Ttulo1"/>
        <w:rPr>
          <w:lang w:val="pt-BR"/>
        </w:rPr>
      </w:pPr>
      <w:r w:rsidRPr="007F36F5">
        <w:rPr>
          <w:lang w:val="pt-BR"/>
        </w:rPr>
        <w:t>5. Dicas Adicionais</w:t>
      </w:r>
    </w:p>
    <w:p w14:paraId="3736B4F0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- Certifique-se de que a porta do MySQL (geralmente 3306) está liberada e não bloqueada por firewall.</w:t>
      </w:r>
    </w:p>
    <w:p w14:paraId="48C839AC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- Utilize `try/catch` para tratar erros de conexão e exibir mensagens ao usuário.</w:t>
      </w:r>
    </w:p>
    <w:p w14:paraId="44595732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- Faça backup do banco de dados antes de testes importantes.</w:t>
      </w:r>
    </w:p>
    <w:p w14:paraId="3272FF98" w14:textId="77777777" w:rsidR="00AC2E0B" w:rsidRPr="007F36F5" w:rsidRDefault="00000000">
      <w:pPr>
        <w:rPr>
          <w:lang w:val="pt-BR"/>
        </w:rPr>
      </w:pPr>
      <w:r w:rsidRPr="007F36F5">
        <w:rPr>
          <w:lang w:val="pt-BR"/>
        </w:rPr>
        <w:t>- Mantenha o driver JDBC atualizado para evitar problemas de compatibilidade.</w:t>
      </w:r>
    </w:p>
    <w:p w14:paraId="00C42950" w14:textId="77777777" w:rsidR="00AC2E0B" w:rsidRPr="007F36F5" w:rsidRDefault="00000000">
      <w:pPr>
        <w:pStyle w:val="Ttulo1"/>
        <w:rPr>
          <w:lang w:val="pt-BR"/>
        </w:rPr>
      </w:pPr>
      <w:r w:rsidRPr="007F36F5">
        <w:rPr>
          <w:lang w:val="pt-BR"/>
        </w:rPr>
        <w:t>Requisitos Mínimos para Executar um Projeto Java com Conexão JDBC</w:t>
      </w:r>
    </w:p>
    <w:p w14:paraId="4FA3236F" w14:textId="77777777" w:rsidR="007F36F5" w:rsidRPr="007F36F5" w:rsidRDefault="00000000">
      <w:pPr>
        <w:rPr>
          <w:lang w:val="pt-BR"/>
        </w:rPr>
      </w:pPr>
      <w:r w:rsidRPr="007F36F5">
        <w:rPr>
          <w:lang w:val="pt-BR"/>
        </w:rPr>
        <w:t>Para executar um projeto Java com conexão a banco de dados utilizando JDBC (Java Database Connectivity), como o sistema de biblioteca apresentado, são necessários os seguintes requisitos:</w:t>
      </w:r>
      <w:r w:rsidRPr="007F36F5">
        <w:rPr>
          <w:lang w:val="pt-BR"/>
        </w:rPr>
        <w:br/>
      </w:r>
      <w:r w:rsidRPr="007F36F5">
        <w:rPr>
          <w:lang w:val="pt-BR"/>
        </w:rPr>
        <w:br/>
        <w:t>1. Requisitos de Software</w:t>
      </w:r>
      <w:r w:rsidRPr="007F36F5">
        <w:rPr>
          <w:lang w:val="pt-BR"/>
        </w:rPr>
        <w:br/>
      </w:r>
      <w:r w:rsidRPr="007F36F5">
        <w:rPr>
          <w:lang w:val="pt-BR"/>
        </w:rPr>
        <w:br/>
        <w:t>- Java Development Kit (JDK)</w:t>
      </w:r>
      <w:r w:rsidRPr="007F36F5">
        <w:rPr>
          <w:lang w:val="pt-BR"/>
        </w:rPr>
        <w:br/>
        <w:t xml:space="preserve">  - Versão recomendada: JDK 8 ou superior.</w:t>
      </w:r>
      <w:r w:rsidRPr="007F36F5">
        <w:rPr>
          <w:lang w:val="pt-BR"/>
        </w:rPr>
        <w:br/>
        <w:t xml:space="preserve">  - O JDK deve estar corretamente instalado e configurado na variável de ambiente JAVA_HOME.</w:t>
      </w:r>
      <w:r w:rsidRPr="007F36F5">
        <w:rPr>
          <w:lang w:val="pt-BR"/>
        </w:rPr>
        <w:br/>
      </w:r>
      <w:r w:rsidRPr="007F36F5">
        <w:rPr>
          <w:lang w:val="pt-BR"/>
        </w:rPr>
        <w:br/>
      </w:r>
      <w:r w:rsidRPr="007F36F5">
        <w:rPr>
          <w:lang w:val="pt-BR"/>
        </w:rPr>
        <w:lastRenderedPageBreak/>
        <w:t>- IDE Java (opcional, mas recomendada)</w:t>
      </w:r>
      <w:r w:rsidRPr="007F36F5">
        <w:rPr>
          <w:lang w:val="pt-BR"/>
        </w:rPr>
        <w:br/>
        <w:t xml:space="preserve">  - Exemplo: IntelliJ IDEA, Eclipse, NetBeans ou VS Code com extensões Java.</w:t>
      </w:r>
      <w:r w:rsidRPr="007F36F5">
        <w:rPr>
          <w:lang w:val="pt-BR"/>
        </w:rPr>
        <w:br/>
      </w:r>
      <w:r w:rsidRPr="007F36F5">
        <w:rPr>
          <w:lang w:val="pt-BR"/>
        </w:rPr>
        <w:br/>
        <w:t>- MySQL Server</w:t>
      </w:r>
      <w:r w:rsidRPr="007F36F5">
        <w:rPr>
          <w:lang w:val="pt-BR"/>
        </w:rPr>
        <w:br/>
        <w:t xml:space="preserve">  - Versão recomendada: 5.7 ou superior.</w:t>
      </w:r>
      <w:r w:rsidRPr="007F36F5">
        <w:rPr>
          <w:lang w:val="pt-BR"/>
        </w:rPr>
        <w:br/>
        <w:t xml:space="preserve">  - O serviço do banco de dados deve estar ativo na máquina local (localhost) ou em servidor remoto.</w:t>
      </w:r>
      <w:r w:rsidRPr="007F36F5">
        <w:rPr>
          <w:lang w:val="pt-BR"/>
        </w:rPr>
        <w:br/>
      </w:r>
      <w:r w:rsidRPr="007F36F5">
        <w:rPr>
          <w:lang w:val="pt-BR"/>
        </w:rPr>
        <w:br/>
        <w:t>- Driver JDBC do MySQL</w:t>
      </w:r>
      <w:r w:rsidRPr="007F36F5">
        <w:rPr>
          <w:lang w:val="pt-BR"/>
        </w:rPr>
        <w:br/>
        <w:t xml:space="preserve">  - Nome do driver: mysql-connector-java (ex: mysql-connector-java-8.0.33.jar).</w:t>
      </w:r>
      <w:r w:rsidRPr="007F36F5">
        <w:rPr>
          <w:lang w:val="pt-BR"/>
        </w:rPr>
        <w:br/>
        <w:t xml:space="preserve">  - Esse arquivo .jar precisa estar incluído no classpath do projeto.</w:t>
      </w:r>
      <w:r w:rsidRPr="007F36F5">
        <w:rPr>
          <w:lang w:val="pt-BR"/>
        </w:rPr>
        <w:br/>
      </w:r>
      <w:r w:rsidRPr="007F36F5">
        <w:rPr>
          <w:lang w:val="pt-BR"/>
        </w:rPr>
        <w:br/>
        <w:t>2. Configuração da Base de Dados</w:t>
      </w:r>
      <w:r w:rsidRPr="007F36F5">
        <w:rPr>
          <w:lang w:val="pt-BR"/>
        </w:rPr>
        <w:br/>
      </w:r>
      <w:r w:rsidRPr="007F36F5">
        <w:rPr>
          <w:lang w:val="pt-BR"/>
        </w:rPr>
        <w:br/>
        <w:t>- Um banco de dados chamado biblioteca deve ser criado.</w:t>
      </w:r>
      <w:r w:rsidRPr="007F36F5">
        <w:rPr>
          <w:lang w:val="pt-BR"/>
        </w:rPr>
        <w:br/>
        <w:t>- As tabelas e relações devem ser criadas conforme o script SQL fornecido.</w:t>
      </w:r>
      <w:r w:rsidRPr="007F36F5">
        <w:rPr>
          <w:lang w:val="pt-BR"/>
        </w:rPr>
        <w:br/>
        <w:t>- O usuário do MySQL (root no exemplo) deve ter permissões para acesso e manipulação do banco.</w:t>
      </w:r>
      <w:r w:rsidRPr="007F36F5">
        <w:rPr>
          <w:lang w:val="pt-BR"/>
        </w:rPr>
        <w:br/>
      </w:r>
      <w:r w:rsidRPr="007F36F5">
        <w:rPr>
          <w:lang w:val="pt-BR"/>
        </w:rPr>
        <w:br/>
        <w:t>3. Estrutura Mínima no Código Java</w:t>
      </w:r>
      <w:r w:rsidRPr="007F36F5">
        <w:rPr>
          <w:lang w:val="pt-BR"/>
        </w:rPr>
        <w:br/>
      </w:r>
      <w:r w:rsidRPr="007F36F5">
        <w:rPr>
          <w:lang w:val="pt-BR"/>
        </w:rPr>
        <w:br/>
        <w:t>- Classe de Conexão</w:t>
      </w:r>
      <w:r w:rsidRPr="007F36F5">
        <w:rPr>
          <w:lang w:val="pt-BR"/>
        </w:rPr>
        <w:br/>
        <w:t xml:space="preserve">  Exemplo: ConnectionFactory.java, que encapsula a lógica de conexão com o banco utilizando DriverManager.</w:t>
      </w:r>
      <w:r w:rsidRPr="007F36F5">
        <w:rPr>
          <w:lang w:val="pt-BR"/>
        </w:rPr>
        <w:br/>
      </w:r>
      <w:r w:rsidRPr="007F36F5">
        <w:rPr>
          <w:lang w:val="pt-BR"/>
        </w:rPr>
        <w:br/>
        <w:t xml:space="preserve">  Class.forName("com.mysql.cj.jdbc.Driver");</w:t>
      </w:r>
      <w:r w:rsidRPr="007F36F5">
        <w:rPr>
          <w:lang w:val="pt-BR"/>
        </w:rPr>
        <w:br/>
        <w:t xml:space="preserve">  Connection conn = DriverManager.getConnection("jdbc:mysql://localhost/biblioteca", "root", "senha");</w:t>
      </w:r>
      <w:r w:rsidRPr="007F36F5">
        <w:rPr>
          <w:lang w:val="pt-BR"/>
        </w:rPr>
        <w:br/>
      </w:r>
      <w:r w:rsidRPr="007F36F5">
        <w:rPr>
          <w:lang w:val="pt-BR"/>
        </w:rPr>
        <w:br/>
        <w:t>- Tratamento de Exceções</w:t>
      </w:r>
      <w:r w:rsidRPr="007F36F5">
        <w:rPr>
          <w:lang w:val="pt-BR"/>
        </w:rPr>
        <w:br/>
        <w:t xml:space="preserve">  É essencial tratar SQLException e ClassNotFoundException de forma adequada para evitar falhas em tempo de execução.</w:t>
      </w:r>
      <w:r w:rsidRPr="007F36F5">
        <w:rPr>
          <w:lang w:val="pt-BR"/>
        </w:rPr>
        <w:br/>
      </w:r>
      <w:r w:rsidRPr="007F36F5">
        <w:rPr>
          <w:lang w:val="pt-BR"/>
        </w:rPr>
        <w:br/>
        <w:t>- Pacotes Organizacionais</w:t>
      </w:r>
      <w:r w:rsidRPr="007F36F5">
        <w:rPr>
          <w:lang w:val="pt-BR"/>
        </w:rPr>
        <w:br/>
        <w:t xml:space="preserve">  É recomendado organizar as classes em pacotes, como factory, dao, model e view.</w:t>
      </w:r>
      <w:r w:rsidRPr="007F36F5">
        <w:rPr>
          <w:lang w:val="pt-BR"/>
        </w:rPr>
        <w:br/>
      </w:r>
      <w:r w:rsidRPr="007F36F5">
        <w:rPr>
          <w:lang w:val="pt-BR"/>
        </w:rPr>
        <w:br/>
        <w:t>4. Execução</w:t>
      </w:r>
      <w:r w:rsidRPr="007F36F5">
        <w:rPr>
          <w:lang w:val="pt-BR"/>
        </w:rPr>
        <w:br/>
      </w:r>
      <w:r w:rsidRPr="007F36F5">
        <w:rPr>
          <w:lang w:val="pt-BR"/>
        </w:rPr>
        <w:br/>
        <w:t>- Compilar o projeto com todas as dependências (especialmente o .jar do MySQL Connector).</w:t>
      </w:r>
      <w:r w:rsidRPr="007F36F5">
        <w:rPr>
          <w:lang w:val="pt-BR"/>
        </w:rPr>
        <w:br/>
        <w:t>- Garantir que o servidor MySQL esteja ativo.</w:t>
      </w:r>
      <w:r w:rsidRPr="007F36F5">
        <w:rPr>
          <w:lang w:val="pt-BR"/>
        </w:rPr>
        <w:br/>
        <w:t xml:space="preserve">- Executar a aplicação a partir de uma </w:t>
      </w:r>
      <w:proofErr w:type="gramStart"/>
      <w:r w:rsidRPr="007F36F5">
        <w:rPr>
          <w:lang w:val="pt-BR"/>
        </w:rPr>
        <w:t>main(</w:t>
      </w:r>
      <w:proofErr w:type="gramEnd"/>
      <w:r w:rsidRPr="007F36F5">
        <w:rPr>
          <w:lang w:val="pt-BR"/>
        </w:rPr>
        <w:t>) ou interface gráfica (como Swing, JavaFX etc.).</w:t>
      </w:r>
      <w:r w:rsidRPr="007F36F5">
        <w:rPr>
          <w:lang w:val="pt-BR"/>
        </w:rPr>
        <w:br/>
      </w:r>
    </w:p>
    <w:p w14:paraId="0071934B" w14:textId="3BA8A3DD" w:rsidR="00AC2E0B" w:rsidRPr="007F36F5" w:rsidRDefault="00000000">
      <w:pPr>
        <w:rPr>
          <w:lang w:val="pt-BR"/>
        </w:rPr>
      </w:pPr>
      <w:r w:rsidRPr="007F36F5">
        <w:rPr>
          <w:lang w:val="pt-BR"/>
        </w:rPr>
        <w:lastRenderedPageBreak/>
        <w:br/>
        <w:t>5. Considerações de Segurança</w:t>
      </w:r>
      <w:r w:rsidRPr="007F36F5">
        <w:rPr>
          <w:lang w:val="pt-BR"/>
        </w:rPr>
        <w:br/>
      </w:r>
      <w:r w:rsidRPr="007F36F5">
        <w:rPr>
          <w:lang w:val="pt-BR"/>
        </w:rPr>
        <w:br/>
        <w:t xml:space="preserve">- Evite deixar senhas explícitas no código. Utilize </w:t>
      </w:r>
      <w:proofErr w:type="gramStart"/>
      <w:r w:rsidRPr="007F36F5">
        <w:rPr>
          <w:lang w:val="pt-BR"/>
        </w:rPr>
        <w:t>arquivos .properties</w:t>
      </w:r>
      <w:proofErr w:type="gramEnd"/>
      <w:r w:rsidRPr="007F36F5">
        <w:rPr>
          <w:lang w:val="pt-BR"/>
        </w:rPr>
        <w:t xml:space="preserve"> ou variáveis de ambiente para armazenar dados sensíveis.</w:t>
      </w:r>
      <w:r w:rsidRPr="007F36F5">
        <w:rPr>
          <w:lang w:val="pt-BR"/>
        </w:rPr>
        <w:br/>
        <w:t>- Feche sempre as conexões ao final de cada operação com o banco (uso de try-with-resources é recomendado).</w:t>
      </w:r>
    </w:p>
    <w:sectPr w:rsidR="00AC2E0B" w:rsidRPr="007F3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3611058">
    <w:abstractNumId w:val="8"/>
  </w:num>
  <w:num w:numId="2" w16cid:durableId="2131624848">
    <w:abstractNumId w:val="6"/>
  </w:num>
  <w:num w:numId="3" w16cid:durableId="1009680213">
    <w:abstractNumId w:val="5"/>
  </w:num>
  <w:num w:numId="4" w16cid:durableId="1884251926">
    <w:abstractNumId w:val="4"/>
  </w:num>
  <w:num w:numId="5" w16cid:durableId="1667249631">
    <w:abstractNumId w:val="7"/>
  </w:num>
  <w:num w:numId="6" w16cid:durableId="1988363751">
    <w:abstractNumId w:val="3"/>
  </w:num>
  <w:num w:numId="7" w16cid:durableId="1350178249">
    <w:abstractNumId w:val="2"/>
  </w:num>
  <w:num w:numId="8" w16cid:durableId="28339889">
    <w:abstractNumId w:val="1"/>
  </w:num>
  <w:num w:numId="9" w16cid:durableId="211590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F36F5"/>
    <w:rsid w:val="00AA1D8D"/>
    <w:rsid w:val="00AC2E0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EB65B"/>
  <w14:defaultImageDpi w14:val="300"/>
  <w15:docId w15:val="{1CD206D8-2674-4BD5-9F14-344590BF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LOPES MACHADO</cp:lastModifiedBy>
  <cp:revision>2</cp:revision>
  <dcterms:created xsi:type="dcterms:W3CDTF">2025-06-11T02:00:00Z</dcterms:created>
  <dcterms:modified xsi:type="dcterms:W3CDTF">2025-06-11T02:00:00Z</dcterms:modified>
  <cp:category/>
</cp:coreProperties>
</file>